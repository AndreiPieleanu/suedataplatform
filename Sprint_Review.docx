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A4303" w14:textId="1E0F1148" w:rsidR="00011BBB" w:rsidRDefault="00B90C6C">
      <w:pPr>
        <w:pStyle w:val="Title"/>
      </w:pPr>
      <w:r>
        <w:t>Final Sprint</w:t>
      </w:r>
      <w:r w:rsidR="00A35C79">
        <w:t xml:space="preserve"> Review</w:t>
      </w:r>
    </w:p>
    <w:p w14:paraId="1B574A5C" w14:textId="174F50F8" w:rsidR="00011BBB" w:rsidRDefault="00A35C79" w:rsidP="00B216F0">
      <w:pPr>
        <w:pStyle w:val="Heading1"/>
      </w:pPr>
      <w:r>
        <w:t>Introduction</w:t>
      </w:r>
    </w:p>
    <w:p w14:paraId="7ECC596D" w14:textId="465D6D82" w:rsidR="00011BBB" w:rsidRDefault="00A35C79">
      <w:r>
        <w:t xml:space="preserve">Sprint Dates: </w:t>
      </w:r>
      <w:r w:rsidR="00563EF9">
        <w:t>06</w:t>
      </w:r>
      <w:r w:rsidR="00B216F0">
        <w:t>/</w:t>
      </w:r>
      <w:r w:rsidR="00563EF9">
        <w:t>0</w:t>
      </w:r>
      <w:r w:rsidR="00C04F69">
        <w:t>1</w:t>
      </w:r>
      <w:r w:rsidR="00B216F0">
        <w:t>/202</w:t>
      </w:r>
      <w:r w:rsidR="00563EF9">
        <w:t>5</w:t>
      </w:r>
      <w:r>
        <w:t xml:space="preserve"> </w:t>
      </w:r>
      <w:r w:rsidR="00B216F0">
        <w:t>–</w:t>
      </w:r>
      <w:r>
        <w:t xml:space="preserve"> </w:t>
      </w:r>
      <w:r w:rsidR="00563EF9">
        <w:t>18</w:t>
      </w:r>
      <w:r w:rsidR="00B216F0">
        <w:t>/</w:t>
      </w:r>
      <w:r w:rsidR="00563EF9">
        <w:t>0</w:t>
      </w:r>
      <w:r w:rsidR="00C04F69">
        <w:t>1</w:t>
      </w:r>
      <w:r w:rsidR="00B216F0">
        <w:t>/202</w:t>
      </w:r>
      <w:r w:rsidR="00563EF9">
        <w:t>5</w:t>
      </w:r>
    </w:p>
    <w:p w14:paraId="57AC6B9B" w14:textId="77777777" w:rsidR="00B216F0" w:rsidRDefault="00A35C79" w:rsidP="00B216F0">
      <w:r>
        <w:t xml:space="preserve">Team Members Present: </w:t>
      </w:r>
    </w:p>
    <w:p w14:paraId="4C2345F3" w14:textId="0D5515C1" w:rsidR="00B216F0" w:rsidRDefault="00B216F0" w:rsidP="00B216F0">
      <w:r>
        <w:t>Mohammed Bouali</w:t>
      </w:r>
    </w:p>
    <w:p w14:paraId="008F98AC" w14:textId="0CA8F579" w:rsidR="00011BBB" w:rsidRDefault="00B216F0" w:rsidP="00B216F0">
      <w:proofErr w:type="spellStart"/>
      <w:r>
        <w:t>Wildeman,Björn</w:t>
      </w:r>
      <w:proofErr w:type="spellEnd"/>
      <w:r>
        <w:t xml:space="preserve"> B.M.</w:t>
      </w:r>
    </w:p>
    <w:p w14:paraId="03DF5653" w14:textId="754DF909" w:rsidR="00B216F0" w:rsidRDefault="00B216F0" w:rsidP="00B216F0">
      <w:proofErr w:type="spellStart"/>
      <w:r w:rsidRPr="00B216F0">
        <w:t>Pieleanu,Andrei</w:t>
      </w:r>
      <w:proofErr w:type="spellEnd"/>
      <w:r w:rsidRPr="00B216F0">
        <w:t xml:space="preserve"> A.</w:t>
      </w:r>
    </w:p>
    <w:p w14:paraId="4E3CF3FA" w14:textId="1B8C6F42" w:rsidR="00563EF9" w:rsidRDefault="00B216F0" w:rsidP="00563EF9">
      <w:r>
        <w:t xml:space="preserve">Calvin </w:t>
      </w:r>
      <w:proofErr w:type="spellStart"/>
      <w:r>
        <w:t>Kwan,Calvin</w:t>
      </w:r>
      <w:proofErr w:type="spellEnd"/>
      <w:r>
        <w:t xml:space="preserve"> C.</w:t>
      </w:r>
    </w:p>
    <w:p w14:paraId="5E51560A" w14:textId="77777777" w:rsidR="00872BE7" w:rsidRDefault="00A35C79" w:rsidP="00872BE7">
      <w:pPr>
        <w:pStyle w:val="Heading1"/>
      </w:pPr>
      <w:r>
        <w:t>Sprint Objectives</w:t>
      </w:r>
    </w:p>
    <w:p w14:paraId="35D560E0" w14:textId="4ACF3D21" w:rsidR="00872BE7" w:rsidRPr="00872BE7" w:rsidRDefault="00872BE7" w:rsidP="00872BE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1.</w:t>
      </w:r>
      <w:r w:rsidR="00CD0532">
        <w:t>Finalizing documentation</w:t>
      </w:r>
    </w:p>
    <w:p w14:paraId="093A0BF2" w14:textId="3C66CDC2" w:rsidR="00D755FF" w:rsidRDefault="00D755FF" w:rsidP="000D143A">
      <w:r>
        <w:t>2.</w:t>
      </w:r>
      <w:r w:rsidR="000D143A">
        <w:t>Create the final presentation</w:t>
      </w:r>
    </w:p>
    <w:p w14:paraId="3D4FB6FB" w14:textId="0152810F" w:rsidR="00011BBB" w:rsidRDefault="00A35C79" w:rsidP="00872BE7">
      <w:pPr>
        <w:pStyle w:val="Heading1"/>
      </w:pPr>
      <w:r>
        <w:t>Completed Work</w:t>
      </w:r>
    </w:p>
    <w:p w14:paraId="34D59A00" w14:textId="5F68D85D" w:rsidR="000D143A" w:rsidRPr="00872BE7" w:rsidRDefault="000D143A" w:rsidP="000D14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1.</w:t>
      </w:r>
      <w:r>
        <w:t xml:space="preserve">Successfully </w:t>
      </w:r>
      <w:r>
        <w:t>Finalizing documentation</w:t>
      </w:r>
    </w:p>
    <w:p w14:paraId="1FB08F3D" w14:textId="097C5455" w:rsidR="00011BBB" w:rsidRDefault="000D143A" w:rsidP="000D143A">
      <w:r>
        <w:t>2.</w:t>
      </w:r>
      <w:r>
        <w:t xml:space="preserve">Successfully </w:t>
      </w:r>
      <w:r>
        <w:t>Created the final presentation</w:t>
      </w:r>
    </w:p>
    <w:p w14:paraId="5373D98C" w14:textId="77777777" w:rsidR="00011BBB" w:rsidRDefault="00A35C79">
      <w:pPr>
        <w:pStyle w:val="Heading1"/>
      </w:pPr>
      <w:r>
        <w:t>Sprint Demo</w:t>
      </w:r>
    </w:p>
    <w:p w14:paraId="1E6DA727" w14:textId="4A3F4508" w:rsidR="00011BBB" w:rsidRDefault="00A35C79">
      <w:r>
        <w:t xml:space="preserve">Features Demoed: </w:t>
      </w:r>
      <w:r w:rsidR="000D143A">
        <w:t>All</w:t>
      </w:r>
      <w:r w:rsidR="002875C8">
        <w:t xml:space="preserve"> core</w:t>
      </w:r>
      <w:r w:rsidR="000D143A">
        <w:t xml:space="preserve"> </w:t>
      </w:r>
      <w:r w:rsidR="002875C8">
        <w:t>features working</w:t>
      </w:r>
    </w:p>
    <w:p w14:paraId="6FB24E18" w14:textId="77777777" w:rsidR="00011BBB" w:rsidRDefault="00A35C79">
      <w:pPr>
        <w:pStyle w:val="Heading1"/>
      </w:pPr>
      <w:r>
        <w:t>Feedback</w:t>
      </w:r>
    </w:p>
    <w:p w14:paraId="266AE123" w14:textId="09ED2FF8" w:rsidR="00011BBB" w:rsidRDefault="00B216F0">
      <w:r>
        <w:t>N/A</w:t>
      </w:r>
    </w:p>
    <w:p w14:paraId="2CDD0AF1" w14:textId="77777777" w:rsidR="00011BBB" w:rsidRDefault="00A35C79">
      <w:pPr>
        <w:pStyle w:val="Heading1"/>
      </w:pPr>
      <w:r>
        <w:t>Challenges</w:t>
      </w:r>
    </w:p>
    <w:p w14:paraId="36F9956B" w14:textId="63779DF9" w:rsidR="00011BBB" w:rsidRDefault="002875C8">
      <w:r>
        <w:t>N/A</w:t>
      </w:r>
    </w:p>
    <w:p w14:paraId="5782BFCE" w14:textId="77777777" w:rsidR="00011BBB" w:rsidRDefault="00A35C79">
      <w:pPr>
        <w:pStyle w:val="Heading1"/>
      </w:pPr>
      <w:r>
        <w:t>Areas for Improvement</w:t>
      </w:r>
    </w:p>
    <w:p w14:paraId="4725F69D" w14:textId="5600846A" w:rsidR="00B216F0" w:rsidRDefault="002875C8">
      <w:r>
        <w:t>N/A</w:t>
      </w:r>
    </w:p>
    <w:sectPr w:rsidR="00B216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9A2B7D"/>
    <w:multiLevelType w:val="hybridMultilevel"/>
    <w:tmpl w:val="1B4A5900"/>
    <w:lvl w:ilvl="0" w:tplc="D8AA90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24415">
    <w:abstractNumId w:val="8"/>
  </w:num>
  <w:num w:numId="2" w16cid:durableId="1384864094">
    <w:abstractNumId w:val="6"/>
  </w:num>
  <w:num w:numId="3" w16cid:durableId="1768499156">
    <w:abstractNumId w:val="5"/>
  </w:num>
  <w:num w:numId="4" w16cid:durableId="159346831">
    <w:abstractNumId w:val="4"/>
  </w:num>
  <w:num w:numId="5" w16cid:durableId="817187317">
    <w:abstractNumId w:val="7"/>
  </w:num>
  <w:num w:numId="6" w16cid:durableId="195198807">
    <w:abstractNumId w:val="3"/>
  </w:num>
  <w:num w:numId="7" w16cid:durableId="1882014797">
    <w:abstractNumId w:val="2"/>
  </w:num>
  <w:num w:numId="8" w16cid:durableId="1012685184">
    <w:abstractNumId w:val="1"/>
  </w:num>
  <w:num w:numId="9" w16cid:durableId="1938515665">
    <w:abstractNumId w:val="0"/>
  </w:num>
  <w:num w:numId="10" w16cid:durableId="11217277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BBB"/>
    <w:rsid w:val="00034616"/>
    <w:rsid w:val="000365C0"/>
    <w:rsid w:val="0006063C"/>
    <w:rsid w:val="000D143A"/>
    <w:rsid w:val="0015074B"/>
    <w:rsid w:val="002875C8"/>
    <w:rsid w:val="0029639D"/>
    <w:rsid w:val="002F3DA5"/>
    <w:rsid w:val="00326F90"/>
    <w:rsid w:val="0033164F"/>
    <w:rsid w:val="00345AA1"/>
    <w:rsid w:val="003D1850"/>
    <w:rsid w:val="004834E4"/>
    <w:rsid w:val="00563EF9"/>
    <w:rsid w:val="00872BE7"/>
    <w:rsid w:val="00A35C79"/>
    <w:rsid w:val="00AA1D8D"/>
    <w:rsid w:val="00B216F0"/>
    <w:rsid w:val="00B47730"/>
    <w:rsid w:val="00B90C6C"/>
    <w:rsid w:val="00C04F69"/>
    <w:rsid w:val="00CB0664"/>
    <w:rsid w:val="00CD0532"/>
    <w:rsid w:val="00D755FF"/>
    <w:rsid w:val="00EE22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78D96"/>
  <w14:defaultImageDpi w14:val="300"/>
  <w15:docId w15:val="{CA643D75-9BA6-4521-98D6-88D9CA48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43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89C408C8AC347B4700EB6918CB969" ma:contentTypeVersion="11" ma:contentTypeDescription="Een nieuw document maken." ma:contentTypeScope="" ma:versionID="12c897fbcd82be7a252f398062eb9676">
  <xsd:schema xmlns:xsd="http://www.w3.org/2001/XMLSchema" xmlns:xs="http://www.w3.org/2001/XMLSchema" xmlns:p="http://schemas.microsoft.com/office/2006/metadata/properties" xmlns:ns2="c03cca2a-e633-4e63-b091-9d1f58cb0668" xmlns:ns3="5efeb53f-368e-40ee-b689-4292586c4672" targetNamespace="http://schemas.microsoft.com/office/2006/metadata/properties" ma:root="true" ma:fieldsID="192046e323a75507f2e6d301ea5dbc1e" ns2:_="" ns3:_="">
    <xsd:import namespace="c03cca2a-e633-4e63-b091-9d1f58cb0668"/>
    <xsd:import namespace="5efeb53f-368e-40ee-b689-4292586c46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cca2a-e633-4e63-b091-9d1f58cb0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b53f-368e-40ee-b689-4292586c467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747aca-3564-4da4-9479-98772486cdb9}" ma:internalName="TaxCatchAll" ma:showField="CatchAllData" ma:web="5efeb53f-368e-40ee-b689-4292586c4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feb53f-368e-40ee-b689-4292586c4672" xsi:nil="true"/>
    <lcf76f155ced4ddcb4097134ff3c332f xmlns="c03cca2a-e633-4e63-b091-9d1f58cb06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83E52C-3B2A-4E89-91E4-19BF20563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3cca2a-e633-4e63-b091-9d1f58cb0668"/>
    <ds:schemaRef ds:uri="5efeb53f-368e-40ee-b689-4292586c4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9FD6F1-3CB4-4B08-A8B2-31878CACAB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433D08-3F09-4C4E-AE3A-2D091D5B3EF8}">
  <ds:schemaRefs>
    <ds:schemaRef ds:uri="http://schemas.openxmlformats.org/package/2006/metadata/core-properties"/>
    <ds:schemaRef ds:uri="http://www.w3.org/XML/1998/namespace"/>
    <ds:schemaRef ds:uri="5efeb53f-368e-40ee-b689-4292586c4672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c03cca2a-e633-4e63-b091-9d1f58cb0668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Bouali,Mohammed M.</cp:lastModifiedBy>
  <cp:revision>15</cp:revision>
  <dcterms:created xsi:type="dcterms:W3CDTF">2013-12-23T23:15:00Z</dcterms:created>
  <dcterms:modified xsi:type="dcterms:W3CDTF">2025-01-13T11:00:00Z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0x010100C0D89C408C8AC347B4700EB6918CB969</vt:lpwstr>
  </property>
  <property fmtid="{D5CDD505-2E9C-101B-9397-08002B2CF9AE}" pid="3" name="MediaServiceImageTags">
    <vt:lpwstr/>
  </property>
</Properties>
</file>